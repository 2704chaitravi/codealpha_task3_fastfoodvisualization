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1E46B" w14:textId="77777777" w:rsidR="00EA33B6" w:rsidRPr="00EA33B6" w:rsidRDefault="00EA33B6" w:rsidP="00EA33B6">
      <w:pP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8"/>
          <w:szCs w:val="28"/>
          <w:lang w:val="en-IN"/>
        </w:rPr>
      </w:pPr>
      <w:proofErr w:type="spellStart"/>
      <w:r w:rsidRPr="00EA33B6"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8"/>
          <w:szCs w:val="28"/>
          <w:lang w:val="en-IN"/>
        </w:rPr>
        <w:t>CodeAlpha</w:t>
      </w:r>
      <w:proofErr w:type="spellEnd"/>
      <w:r w:rsidRPr="00EA33B6"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8"/>
          <w:szCs w:val="28"/>
          <w:lang w:val="en-IN"/>
        </w:rPr>
        <w:t xml:space="preserve"> Internship Project Report</w:t>
      </w:r>
    </w:p>
    <w:p w14:paraId="2684B9B6" w14:textId="77777777" w:rsidR="00EA33B6" w:rsidRPr="00EA33B6" w:rsidRDefault="00EA33B6" w:rsidP="00EA33B6">
      <w:pP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</w:pPr>
      <w:r w:rsidRPr="00EA33B6"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4"/>
          <w:szCs w:val="24"/>
          <w:lang w:val="en-IN"/>
        </w:rPr>
        <w:t>Title:</w:t>
      </w:r>
      <w:r w:rsidRPr="00EA33B6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 xml:space="preserve"> A Statistical Study on Fast-Food Consumption</w:t>
      </w:r>
      <w:r w:rsidRPr="00EA33B6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br/>
      </w:r>
      <w:r w:rsidRPr="00EA33B6"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4"/>
          <w:szCs w:val="24"/>
          <w:lang w:val="en-IN"/>
        </w:rPr>
        <w:t>Intern Name:</w:t>
      </w:r>
      <w:r w:rsidRPr="00EA33B6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 xml:space="preserve"> </w:t>
      </w:r>
      <w:proofErr w:type="spellStart"/>
      <w:r w:rsidRPr="00EA33B6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>Taware</w:t>
      </w:r>
      <w:proofErr w:type="spellEnd"/>
      <w:r w:rsidRPr="00EA33B6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 xml:space="preserve"> Chaitrali Rajendra</w:t>
      </w:r>
      <w:r w:rsidRPr="00EA33B6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br/>
      </w:r>
      <w:r w:rsidRPr="00EA33B6"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4"/>
          <w:szCs w:val="24"/>
          <w:lang w:val="en-IN"/>
        </w:rPr>
        <w:t>Domain:</w:t>
      </w:r>
      <w:r w:rsidRPr="00EA33B6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 xml:space="preserve"> Data Analytics</w:t>
      </w:r>
      <w:r w:rsidRPr="00EA33B6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br/>
      </w:r>
      <w:r w:rsidRPr="00EA33B6"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4"/>
          <w:szCs w:val="24"/>
          <w:lang w:val="en-IN"/>
        </w:rPr>
        <w:t>Internship Duration:</w:t>
      </w:r>
      <w:r w:rsidRPr="00EA33B6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 xml:space="preserve"> 20th July – 20th August</w:t>
      </w:r>
    </w:p>
    <w:p w14:paraId="4CD5309E" w14:textId="77777777" w:rsidR="00EA33B6" w:rsidRPr="00EA33B6" w:rsidRDefault="00EA33B6" w:rsidP="00EA33B6">
      <w:pP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</w:pPr>
      <w:r w:rsidRPr="00EA33B6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pict w14:anchorId="3B0D7E0D">
          <v:rect id="_x0000_i1103" style="width:0;height:1.5pt" o:hralign="center" o:hrstd="t" o:hr="t" fillcolor="#a0a0a0" stroked="f"/>
        </w:pict>
      </w:r>
    </w:p>
    <w:p w14:paraId="29B6EB67" w14:textId="77777777" w:rsidR="00EA33B6" w:rsidRPr="00EA33B6" w:rsidRDefault="00EA33B6" w:rsidP="00EA33B6">
      <w:pPr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4"/>
          <w:szCs w:val="24"/>
          <w:lang w:val="en-IN"/>
        </w:rPr>
      </w:pPr>
      <w:r w:rsidRPr="00EA33B6"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4"/>
          <w:szCs w:val="24"/>
          <w:lang w:val="en-IN"/>
        </w:rPr>
        <w:t>1</w:t>
      </w:r>
      <w:r w:rsidRPr="00EA33B6"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8"/>
          <w:szCs w:val="28"/>
          <w:lang w:val="en-IN"/>
        </w:rPr>
        <w:t>. Introduction</w:t>
      </w:r>
    </w:p>
    <w:p w14:paraId="69718543" w14:textId="77777777" w:rsidR="00EA33B6" w:rsidRPr="00EA33B6" w:rsidRDefault="00EA33B6" w:rsidP="00EA33B6">
      <w:pP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</w:pPr>
      <w:r w:rsidRPr="00EA33B6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>Fast-food consumption has increased notably, especially among young individuals in semi-urban regions like Baramati. This study investigates the consumption patterns, preferences, and associated health perceptions of fast food among youth.</w:t>
      </w:r>
    </w:p>
    <w:p w14:paraId="43125A0B" w14:textId="77777777" w:rsidR="00EA33B6" w:rsidRPr="00EA33B6" w:rsidRDefault="00EA33B6" w:rsidP="00EA33B6">
      <w:pP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</w:pPr>
      <w:r w:rsidRPr="00EA33B6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pict w14:anchorId="0FA98D52">
          <v:rect id="_x0000_i1104" style="width:0;height:1.5pt" o:hralign="center" o:hrstd="t" o:hr="t" fillcolor="#a0a0a0" stroked="f"/>
        </w:pict>
      </w:r>
    </w:p>
    <w:p w14:paraId="321537C1" w14:textId="77777777" w:rsidR="00EA33B6" w:rsidRPr="00EA33B6" w:rsidRDefault="00EA33B6" w:rsidP="00EA33B6">
      <w:pPr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8"/>
          <w:szCs w:val="28"/>
          <w:lang w:val="en-IN"/>
        </w:rPr>
      </w:pPr>
      <w:r w:rsidRPr="00EA33B6"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8"/>
          <w:szCs w:val="28"/>
          <w:lang w:val="en-IN"/>
        </w:rPr>
        <w:t>2. Problem Statement</w:t>
      </w:r>
    </w:p>
    <w:p w14:paraId="7308C632" w14:textId="77777777" w:rsidR="00EA33B6" w:rsidRPr="00EA33B6" w:rsidRDefault="00EA33B6" w:rsidP="00EA33B6">
      <w:pP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</w:pPr>
      <w:r w:rsidRPr="00EA33B6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>This project aims to understand the relationship between fast-food consumption habits and influencing factors such as gender, mood, awareness of health impact, and time preference.</w:t>
      </w:r>
    </w:p>
    <w:p w14:paraId="32A85943" w14:textId="77777777" w:rsidR="00EA33B6" w:rsidRPr="00EA33B6" w:rsidRDefault="00EA33B6" w:rsidP="00EA33B6">
      <w:pP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</w:pPr>
      <w:r w:rsidRPr="00EA33B6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pict w14:anchorId="769F3909">
          <v:rect id="_x0000_i1105" style="width:0;height:1.5pt" o:hralign="center" o:hrstd="t" o:hr="t" fillcolor="#a0a0a0" stroked="f"/>
        </w:pict>
      </w:r>
    </w:p>
    <w:p w14:paraId="7F7524CB" w14:textId="77777777" w:rsidR="00EA33B6" w:rsidRPr="00EA33B6" w:rsidRDefault="00EA33B6" w:rsidP="00EA33B6">
      <w:pPr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8"/>
          <w:szCs w:val="28"/>
          <w:lang w:val="en-IN"/>
        </w:rPr>
      </w:pPr>
      <w:r w:rsidRPr="00EA33B6"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8"/>
          <w:szCs w:val="28"/>
          <w:lang w:val="en-IN"/>
        </w:rPr>
        <w:t>3. Objectives</w:t>
      </w:r>
    </w:p>
    <w:p w14:paraId="4C118E8F" w14:textId="492DE2EA" w:rsidR="00EA33B6" w:rsidRPr="00EA33B6" w:rsidRDefault="00F55668" w:rsidP="00EA33B6">
      <w:pPr>
        <w:numPr>
          <w:ilvl w:val="0"/>
          <w:numId w:val="10"/>
        </w:numP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</w:pPr>
      <w:r w:rsidRPr="00EA33B6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>Analyse</w:t>
      </w:r>
      <w:r w:rsidR="00EA33B6" w:rsidRPr="00EA33B6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 xml:space="preserve"> the trend of fast-food consumption</w:t>
      </w:r>
    </w:p>
    <w:p w14:paraId="5896E5E1" w14:textId="77777777" w:rsidR="00EA33B6" w:rsidRPr="00EA33B6" w:rsidRDefault="00EA33B6" w:rsidP="00EA33B6">
      <w:pPr>
        <w:numPr>
          <w:ilvl w:val="0"/>
          <w:numId w:val="10"/>
        </w:numP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</w:pPr>
      <w:r w:rsidRPr="00EA33B6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>Identify preferred types of fast food</w:t>
      </w:r>
    </w:p>
    <w:p w14:paraId="2FFDD217" w14:textId="77777777" w:rsidR="00EA33B6" w:rsidRPr="00EA33B6" w:rsidRDefault="00EA33B6" w:rsidP="00EA33B6">
      <w:pPr>
        <w:numPr>
          <w:ilvl w:val="0"/>
          <w:numId w:val="10"/>
        </w:numP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</w:pPr>
      <w:r w:rsidRPr="00EA33B6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>Examine gender-based consumption patterns</w:t>
      </w:r>
    </w:p>
    <w:p w14:paraId="37717EAB" w14:textId="77777777" w:rsidR="00EA33B6" w:rsidRPr="00EA33B6" w:rsidRDefault="00EA33B6" w:rsidP="00EA33B6">
      <w:pPr>
        <w:numPr>
          <w:ilvl w:val="0"/>
          <w:numId w:val="10"/>
        </w:numP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</w:pPr>
      <w:r w:rsidRPr="00EA33B6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>Understand the health awareness of participants</w:t>
      </w:r>
    </w:p>
    <w:p w14:paraId="18153672" w14:textId="77777777" w:rsidR="00EA33B6" w:rsidRPr="00EA33B6" w:rsidRDefault="00EA33B6" w:rsidP="00EA33B6">
      <w:pPr>
        <w:numPr>
          <w:ilvl w:val="0"/>
          <w:numId w:val="10"/>
        </w:numP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</w:pPr>
      <w:r w:rsidRPr="00EA33B6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>Use statistical tools for insight and visualization</w:t>
      </w:r>
    </w:p>
    <w:p w14:paraId="00D68278" w14:textId="77777777" w:rsidR="00EA33B6" w:rsidRPr="00EA33B6" w:rsidRDefault="00EA33B6" w:rsidP="00EA33B6">
      <w:pP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</w:pPr>
      <w:r w:rsidRPr="00EA33B6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pict w14:anchorId="555BFB97">
          <v:rect id="_x0000_i1106" style="width:0;height:1.5pt" o:hralign="center" o:hrstd="t" o:hr="t" fillcolor="#a0a0a0" stroked="f"/>
        </w:pict>
      </w:r>
    </w:p>
    <w:p w14:paraId="4057DAE9" w14:textId="77777777" w:rsidR="00EA33B6" w:rsidRPr="00EA33B6" w:rsidRDefault="00EA33B6" w:rsidP="00EA33B6">
      <w:pPr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8"/>
          <w:szCs w:val="28"/>
          <w:lang w:val="en-IN"/>
        </w:rPr>
      </w:pPr>
      <w:r w:rsidRPr="00EA33B6"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8"/>
          <w:szCs w:val="28"/>
          <w:lang w:val="en-IN"/>
        </w:rPr>
        <w:t>4. Methodology</w:t>
      </w:r>
    </w:p>
    <w:p w14:paraId="0575E1A9" w14:textId="77777777" w:rsidR="00EA33B6" w:rsidRPr="00EA33B6" w:rsidRDefault="00EA33B6" w:rsidP="00EA33B6">
      <w:pPr>
        <w:numPr>
          <w:ilvl w:val="0"/>
          <w:numId w:val="11"/>
        </w:numP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</w:pPr>
      <w:r w:rsidRPr="00EA33B6"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4"/>
          <w:szCs w:val="24"/>
          <w:lang w:val="en-IN"/>
        </w:rPr>
        <w:t>Data Collection:</w:t>
      </w:r>
      <w:r w:rsidRPr="00EA33B6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 xml:space="preserve"> Primary data through a structured questionnaire</w:t>
      </w:r>
    </w:p>
    <w:p w14:paraId="165EB423" w14:textId="77777777" w:rsidR="00EA33B6" w:rsidRPr="00EA33B6" w:rsidRDefault="00EA33B6" w:rsidP="00EA33B6">
      <w:pPr>
        <w:numPr>
          <w:ilvl w:val="0"/>
          <w:numId w:val="11"/>
        </w:numP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</w:pPr>
      <w:r w:rsidRPr="00EA33B6"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4"/>
          <w:szCs w:val="24"/>
          <w:lang w:val="en-IN"/>
        </w:rPr>
        <w:t>Sample Size:</w:t>
      </w:r>
      <w:r w:rsidRPr="00EA33B6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 xml:space="preserve"> 150 respondents</w:t>
      </w:r>
    </w:p>
    <w:p w14:paraId="4A316ED7" w14:textId="77777777" w:rsidR="00EA33B6" w:rsidRPr="00EA33B6" w:rsidRDefault="00EA33B6" w:rsidP="00EA33B6">
      <w:pPr>
        <w:numPr>
          <w:ilvl w:val="0"/>
          <w:numId w:val="11"/>
        </w:numP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</w:pPr>
      <w:r w:rsidRPr="00EA33B6"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4"/>
          <w:szCs w:val="24"/>
          <w:lang w:val="en-IN"/>
        </w:rPr>
        <w:t>Sampling Technique:</w:t>
      </w:r>
      <w:r w:rsidRPr="00EA33B6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 xml:space="preserve"> Simple Random Sampling Without Replacement (SRSWOR)</w:t>
      </w:r>
    </w:p>
    <w:p w14:paraId="65761CEC" w14:textId="77777777" w:rsidR="00EA33B6" w:rsidRPr="00EA33B6" w:rsidRDefault="00EA33B6" w:rsidP="00EA33B6">
      <w:pPr>
        <w:numPr>
          <w:ilvl w:val="0"/>
          <w:numId w:val="11"/>
        </w:numP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</w:pPr>
      <w:r w:rsidRPr="00EA33B6"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4"/>
          <w:szCs w:val="24"/>
          <w:lang w:val="en-IN"/>
        </w:rPr>
        <w:lastRenderedPageBreak/>
        <w:t>Tools Used:</w:t>
      </w:r>
      <w:r w:rsidRPr="00EA33B6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 xml:space="preserve"> Excel, Word, PowerPoint, R Programming</w:t>
      </w:r>
    </w:p>
    <w:p w14:paraId="7F407C5F" w14:textId="77777777" w:rsidR="00EA33B6" w:rsidRPr="00EA33B6" w:rsidRDefault="00EA33B6" w:rsidP="00EA33B6">
      <w:pP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</w:pPr>
      <w:r w:rsidRPr="00EA33B6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pict w14:anchorId="44CFAA4B">
          <v:rect id="_x0000_i1107" style="width:0;height:1.5pt" o:hralign="center" o:hrstd="t" o:hr="t" fillcolor="#a0a0a0" stroked="f"/>
        </w:pict>
      </w:r>
    </w:p>
    <w:p w14:paraId="67F04544" w14:textId="77777777" w:rsidR="00EA33B6" w:rsidRPr="00EA33B6" w:rsidRDefault="00EA33B6" w:rsidP="00EA33B6">
      <w:pPr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8"/>
          <w:szCs w:val="28"/>
          <w:lang w:val="en-IN"/>
        </w:rPr>
      </w:pPr>
      <w:r w:rsidRPr="00EA33B6"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8"/>
          <w:szCs w:val="28"/>
          <w:lang w:val="en-IN"/>
        </w:rPr>
        <w:t>5. Dataset Overview</w:t>
      </w:r>
    </w:p>
    <w:p w14:paraId="079E2C2E" w14:textId="77777777" w:rsidR="00EA33B6" w:rsidRPr="00EA33B6" w:rsidRDefault="00EA33B6" w:rsidP="00EA33B6">
      <w:pPr>
        <w:numPr>
          <w:ilvl w:val="0"/>
          <w:numId w:val="12"/>
        </w:numP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</w:pPr>
      <w:r w:rsidRPr="00EA33B6"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4"/>
          <w:szCs w:val="24"/>
          <w:lang w:val="en-IN"/>
        </w:rPr>
        <w:t>Total Participants:</w:t>
      </w:r>
      <w:r w:rsidRPr="00EA33B6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 xml:space="preserve"> 150</w:t>
      </w:r>
    </w:p>
    <w:p w14:paraId="5A119875" w14:textId="77777777" w:rsidR="00EA33B6" w:rsidRPr="00EA33B6" w:rsidRDefault="00EA33B6" w:rsidP="00EA33B6">
      <w:pPr>
        <w:numPr>
          <w:ilvl w:val="0"/>
          <w:numId w:val="12"/>
        </w:numP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</w:pPr>
      <w:r w:rsidRPr="00EA33B6"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4"/>
          <w:szCs w:val="24"/>
          <w:lang w:val="en-IN"/>
        </w:rPr>
        <w:t>Gender Distribution:</w:t>
      </w:r>
      <w:r w:rsidRPr="00EA33B6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 xml:space="preserve"> 60% Female, 40% Male</w:t>
      </w:r>
    </w:p>
    <w:p w14:paraId="70129FBC" w14:textId="77777777" w:rsidR="00EA33B6" w:rsidRPr="00EA33B6" w:rsidRDefault="00EA33B6" w:rsidP="00EA33B6">
      <w:pPr>
        <w:numPr>
          <w:ilvl w:val="0"/>
          <w:numId w:val="12"/>
        </w:numP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</w:pPr>
      <w:r w:rsidRPr="00EA33B6"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4"/>
          <w:szCs w:val="24"/>
          <w:lang w:val="en-IN"/>
        </w:rPr>
        <w:t>Age Group:</w:t>
      </w:r>
      <w:r w:rsidRPr="00EA33B6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 xml:space="preserve"> Primarily 18–25 years old</w:t>
      </w:r>
    </w:p>
    <w:p w14:paraId="1586EA55" w14:textId="77777777" w:rsidR="00EA33B6" w:rsidRPr="00EA33B6" w:rsidRDefault="00EA33B6" w:rsidP="00EA33B6">
      <w:pPr>
        <w:numPr>
          <w:ilvl w:val="0"/>
          <w:numId w:val="12"/>
        </w:numP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</w:pPr>
      <w:r w:rsidRPr="00EA33B6"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4"/>
          <w:szCs w:val="24"/>
          <w:lang w:val="en-IN"/>
        </w:rPr>
        <w:t>Questionnaire:</w:t>
      </w:r>
      <w:r w:rsidRPr="00EA33B6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 xml:space="preserve"> 14 questions covering demographics, preferences, and perceived health impact</w:t>
      </w:r>
    </w:p>
    <w:p w14:paraId="73D87C3E" w14:textId="77777777" w:rsidR="00EA33B6" w:rsidRPr="00EA33B6" w:rsidRDefault="00EA33B6" w:rsidP="00EA33B6">
      <w:pP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</w:pPr>
      <w:r w:rsidRPr="00EA33B6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pict w14:anchorId="6DC4E24C">
          <v:rect id="_x0000_i1108" style="width:0;height:1.5pt" o:hralign="center" o:hrstd="t" o:hr="t" fillcolor="#a0a0a0" stroked="f"/>
        </w:pict>
      </w:r>
    </w:p>
    <w:p w14:paraId="53234DA9" w14:textId="77777777" w:rsidR="00EA33B6" w:rsidRPr="00EA33B6" w:rsidRDefault="00EA33B6" w:rsidP="00EA33B6">
      <w:pPr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8"/>
          <w:szCs w:val="28"/>
          <w:lang w:val="en-IN"/>
        </w:rPr>
      </w:pPr>
      <w:r w:rsidRPr="00EA33B6"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8"/>
          <w:szCs w:val="28"/>
          <w:lang w:val="en-IN"/>
        </w:rPr>
        <w:t>6. Key Variables</w:t>
      </w:r>
    </w:p>
    <w:p w14:paraId="0C671F0B" w14:textId="77777777" w:rsidR="00EA33B6" w:rsidRPr="00EA33B6" w:rsidRDefault="00EA33B6" w:rsidP="00EA33B6">
      <w:pPr>
        <w:numPr>
          <w:ilvl w:val="0"/>
          <w:numId w:val="13"/>
        </w:numP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</w:pPr>
      <w:r w:rsidRPr="00EA33B6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>Gender</w:t>
      </w:r>
    </w:p>
    <w:p w14:paraId="6B1EA9E2" w14:textId="77777777" w:rsidR="00EA33B6" w:rsidRPr="00EA33B6" w:rsidRDefault="00EA33B6" w:rsidP="00EA33B6">
      <w:pPr>
        <w:numPr>
          <w:ilvl w:val="0"/>
          <w:numId w:val="13"/>
        </w:numP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</w:pPr>
      <w:r w:rsidRPr="00EA33B6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>Type and time of fast-food consumption</w:t>
      </w:r>
    </w:p>
    <w:p w14:paraId="1268287C" w14:textId="77777777" w:rsidR="00EA33B6" w:rsidRPr="00EA33B6" w:rsidRDefault="00EA33B6" w:rsidP="00EA33B6">
      <w:pPr>
        <w:numPr>
          <w:ilvl w:val="0"/>
          <w:numId w:val="13"/>
        </w:numP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</w:pPr>
      <w:r w:rsidRPr="00EA33B6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>Place of purchase</w:t>
      </w:r>
    </w:p>
    <w:p w14:paraId="40E5C762" w14:textId="77777777" w:rsidR="00EA33B6" w:rsidRPr="00EA33B6" w:rsidRDefault="00EA33B6" w:rsidP="00EA33B6">
      <w:pPr>
        <w:numPr>
          <w:ilvl w:val="0"/>
          <w:numId w:val="13"/>
        </w:numP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</w:pPr>
      <w:r w:rsidRPr="00EA33B6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>Mood impact</w:t>
      </w:r>
    </w:p>
    <w:p w14:paraId="4A1EC621" w14:textId="77777777" w:rsidR="00EA33B6" w:rsidRPr="00EA33B6" w:rsidRDefault="00EA33B6" w:rsidP="00EA33B6">
      <w:pPr>
        <w:numPr>
          <w:ilvl w:val="0"/>
          <w:numId w:val="13"/>
        </w:numP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</w:pPr>
      <w:r w:rsidRPr="00EA33B6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>Health awareness and issues</w:t>
      </w:r>
    </w:p>
    <w:p w14:paraId="19A3BD6D" w14:textId="77777777" w:rsidR="00EA33B6" w:rsidRPr="00EA33B6" w:rsidRDefault="00EA33B6" w:rsidP="00EA33B6">
      <w:pPr>
        <w:numPr>
          <w:ilvl w:val="0"/>
          <w:numId w:val="13"/>
        </w:numP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</w:pPr>
      <w:r w:rsidRPr="00EA33B6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>Height and weight</w:t>
      </w:r>
    </w:p>
    <w:p w14:paraId="39A6C57B" w14:textId="77777777" w:rsidR="00EA33B6" w:rsidRPr="00EA33B6" w:rsidRDefault="00EA33B6" w:rsidP="00EA33B6">
      <w:pP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</w:pPr>
      <w:r w:rsidRPr="00EA33B6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pict w14:anchorId="352A82C2">
          <v:rect id="_x0000_i1109" style="width:0;height:1.5pt" o:hralign="center" o:hrstd="t" o:hr="t" fillcolor="#a0a0a0" stroked="f"/>
        </w:pict>
      </w:r>
    </w:p>
    <w:p w14:paraId="4DF2D314" w14:textId="77777777" w:rsidR="00EA33B6" w:rsidRPr="00EA33B6" w:rsidRDefault="00EA33B6" w:rsidP="00EA33B6">
      <w:pPr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8"/>
          <w:szCs w:val="28"/>
          <w:lang w:val="en-IN"/>
        </w:rPr>
      </w:pPr>
      <w:r w:rsidRPr="00EA33B6"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8"/>
          <w:szCs w:val="28"/>
          <w:lang w:val="en-IN"/>
        </w:rPr>
        <w:t>7. Data Analysis</w:t>
      </w:r>
    </w:p>
    <w:p w14:paraId="77988678" w14:textId="77777777" w:rsidR="00EA33B6" w:rsidRPr="00EA33B6" w:rsidRDefault="00EA33B6" w:rsidP="00EA33B6">
      <w:pPr>
        <w:numPr>
          <w:ilvl w:val="0"/>
          <w:numId w:val="14"/>
        </w:numP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</w:pPr>
      <w:r w:rsidRPr="00EA33B6"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4"/>
          <w:szCs w:val="24"/>
          <w:lang w:val="en-IN"/>
        </w:rPr>
        <w:t>89%</w:t>
      </w:r>
      <w:r w:rsidRPr="00EA33B6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 xml:space="preserve"> of respondents consume fast food regularly</w:t>
      </w:r>
    </w:p>
    <w:p w14:paraId="316BB27D" w14:textId="77777777" w:rsidR="00EA33B6" w:rsidRPr="00EA33B6" w:rsidRDefault="00EA33B6" w:rsidP="00EA33B6">
      <w:pPr>
        <w:numPr>
          <w:ilvl w:val="0"/>
          <w:numId w:val="14"/>
        </w:numP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</w:pPr>
      <w:r w:rsidRPr="00EA33B6"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4"/>
          <w:szCs w:val="24"/>
          <w:lang w:val="en-IN"/>
        </w:rPr>
        <w:t>Preferred foods:</w:t>
      </w:r>
      <w:r w:rsidRPr="00EA33B6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 xml:space="preserve"> </w:t>
      </w:r>
      <w:proofErr w:type="spellStart"/>
      <w:r w:rsidRPr="00EA33B6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>Vadapav</w:t>
      </w:r>
      <w:proofErr w:type="spellEnd"/>
      <w:r w:rsidRPr="00EA33B6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 xml:space="preserve"> (Male), Chinese (Female)</w:t>
      </w:r>
    </w:p>
    <w:p w14:paraId="0BAB39DC" w14:textId="77777777" w:rsidR="00EA33B6" w:rsidRPr="00EA33B6" w:rsidRDefault="00EA33B6" w:rsidP="00EA33B6">
      <w:pPr>
        <w:numPr>
          <w:ilvl w:val="0"/>
          <w:numId w:val="14"/>
        </w:numP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</w:pPr>
      <w:r w:rsidRPr="00EA33B6"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4"/>
          <w:szCs w:val="24"/>
          <w:lang w:val="en-IN"/>
        </w:rPr>
        <w:t>Mood</w:t>
      </w:r>
      <w:r w:rsidRPr="00EA33B6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 xml:space="preserve"> was the top influencing factor</w:t>
      </w:r>
    </w:p>
    <w:p w14:paraId="42D7553C" w14:textId="77777777" w:rsidR="00EA33B6" w:rsidRPr="00EA33B6" w:rsidRDefault="00EA33B6" w:rsidP="00EA33B6">
      <w:pPr>
        <w:numPr>
          <w:ilvl w:val="0"/>
          <w:numId w:val="14"/>
        </w:numP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</w:pPr>
      <w:r w:rsidRPr="00EA33B6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 xml:space="preserve">Most consumed between </w:t>
      </w:r>
      <w:r w:rsidRPr="00EA33B6"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4"/>
          <w:szCs w:val="24"/>
          <w:lang w:val="en-IN"/>
        </w:rPr>
        <w:t>3 PM and 6 PM</w:t>
      </w:r>
    </w:p>
    <w:p w14:paraId="59EDADFF" w14:textId="77777777" w:rsidR="00EA33B6" w:rsidRPr="00EA33B6" w:rsidRDefault="00EA33B6" w:rsidP="00EA33B6">
      <w:pP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</w:pPr>
      <w:r w:rsidRPr="00EA33B6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pict w14:anchorId="3AE71DC6">
          <v:rect id="_x0000_i1110" style="width:0;height:1.5pt" o:hralign="center" o:hrstd="t" o:hr="t" fillcolor="#a0a0a0" stroked="f"/>
        </w:pict>
      </w:r>
    </w:p>
    <w:p w14:paraId="0E38E941" w14:textId="77777777" w:rsidR="00EA33B6" w:rsidRPr="00EA33B6" w:rsidRDefault="00EA33B6" w:rsidP="00EA33B6">
      <w:pPr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8"/>
          <w:szCs w:val="28"/>
          <w:lang w:val="en-IN"/>
        </w:rPr>
      </w:pPr>
      <w:r w:rsidRPr="00EA33B6"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8"/>
          <w:szCs w:val="28"/>
          <w:lang w:val="en-IN"/>
        </w:rPr>
        <w:t>8. Statistical Analysis</w:t>
      </w:r>
    </w:p>
    <w:p w14:paraId="38591F62" w14:textId="77777777" w:rsidR="00EA33B6" w:rsidRPr="00EA33B6" w:rsidRDefault="00EA33B6" w:rsidP="00EA33B6">
      <w:pPr>
        <w:numPr>
          <w:ilvl w:val="0"/>
          <w:numId w:val="15"/>
        </w:numP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</w:pPr>
      <w:r w:rsidRPr="00EA33B6"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4"/>
          <w:szCs w:val="24"/>
          <w:lang w:val="en-IN"/>
        </w:rPr>
        <w:t>Yule’s Q (Gender &amp; Consumption):</w:t>
      </w:r>
      <w:r w:rsidRPr="00EA33B6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 xml:space="preserve"> +0.4067</w:t>
      </w:r>
    </w:p>
    <w:p w14:paraId="4E15B1FE" w14:textId="77777777" w:rsidR="00EA33B6" w:rsidRPr="00EA33B6" w:rsidRDefault="00EA33B6" w:rsidP="00EA33B6">
      <w:pPr>
        <w:numPr>
          <w:ilvl w:val="0"/>
          <w:numId w:val="15"/>
        </w:numP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</w:pPr>
      <w:r w:rsidRPr="00EA33B6"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4"/>
          <w:szCs w:val="24"/>
          <w:lang w:val="en-IN"/>
        </w:rPr>
        <w:lastRenderedPageBreak/>
        <w:t>Yule’s Q (Gender &amp; Health Impact):</w:t>
      </w:r>
      <w:r w:rsidRPr="00EA33B6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 xml:space="preserve"> -0.3281</w:t>
      </w:r>
    </w:p>
    <w:p w14:paraId="315A2A60" w14:textId="77777777" w:rsidR="00EA33B6" w:rsidRPr="00EA33B6" w:rsidRDefault="00EA33B6" w:rsidP="00EA33B6">
      <w:pPr>
        <w:numPr>
          <w:ilvl w:val="0"/>
          <w:numId w:val="15"/>
        </w:numP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</w:pPr>
      <w:r w:rsidRPr="00EA33B6"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4"/>
          <w:szCs w:val="24"/>
          <w:lang w:val="en-IN"/>
        </w:rPr>
        <w:t>CV (Height &amp; Weight):</w:t>
      </w:r>
      <w:r w:rsidRPr="00EA33B6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 xml:space="preserve"> Female group shows more consistency</w:t>
      </w:r>
    </w:p>
    <w:p w14:paraId="6B187B31" w14:textId="77777777" w:rsidR="00EA33B6" w:rsidRPr="00EA33B6" w:rsidRDefault="00EA33B6" w:rsidP="00EA33B6">
      <w:pP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</w:pPr>
      <w:r w:rsidRPr="00EA33B6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pict w14:anchorId="4F6E11D7">
          <v:rect id="_x0000_i1111" style="width:0;height:1.5pt" o:hralign="center" o:hrstd="t" o:hr="t" fillcolor="#a0a0a0" stroked="f"/>
        </w:pict>
      </w:r>
    </w:p>
    <w:p w14:paraId="253AEA3C" w14:textId="77777777" w:rsidR="00EA33B6" w:rsidRPr="00EA33B6" w:rsidRDefault="00EA33B6" w:rsidP="00EA33B6">
      <w:pPr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8"/>
          <w:szCs w:val="28"/>
          <w:lang w:val="en-IN"/>
        </w:rPr>
      </w:pPr>
      <w:r w:rsidRPr="00EA33B6"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8"/>
          <w:szCs w:val="28"/>
          <w:lang w:val="en-IN"/>
        </w:rPr>
        <w:t>9. Key Insights</w:t>
      </w:r>
    </w:p>
    <w:p w14:paraId="6038B4C5" w14:textId="77777777" w:rsidR="00EA33B6" w:rsidRPr="00EA33B6" w:rsidRDefault="00EA33B6" w:rsidP="00EA33B6">
      <w:pPr>
        <w:numPr>
          <w:ilvl w:val="0"/>
          <w:numId w:val="16"/>
        </w:numP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</w:pPr>
      <w:r w:rsidRPr="00EA33B6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>Youth show high inclination towards fast food</w:t>
      </w:r>
    </w:p>
    <w:p w14:paraId="7A7BD383" w14:textId="77777777" w:rsidR="00EA33B6" w:rsidRPr="00EA33B6" w:rsidRDefault="00EA33B6" w:rsidP="00EA33B6">
      <w:pPr>
        <w:numPr>
          <w:ilvl w:val="0"/>
          <w:numId w:val="16"/>
        </w:numP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</w:pPr>
      <w:r w:rsidRPr="00EA33B6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>Mood and convenience are key drivers</w:t>
      </w:r>
    </w:p>
    <w:p w14:paraId="7B6E42A5" w14:textId="77777777" w:rsidR="00EA33B6" w:rsidRPr="00EA33B6" w:rsidRDefault="00EA33B6" w:rsidP="00EA33B6">
      <w:pPr>
        <w:numPr>
          <w:ilvl w:val="0"/>
          <w:numId w:val="16"/>
        </w:numP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</w:pPr>
      <w:r w:rsidRPr="00EA33B6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>Awareness about health risks exists but doesn't influence reduction</w:t>
      </w:r>
    </w:p>
    <w:p w14:paraId="4FFFB019" w14:textId="77777777" w:rsidR="00EA33B6" w:rsidRPr="00EA33B6" w:rsidRDefault="00EA33B6" w:rsidP="00EA33B6">
      <w:pPr>
        <w:numPr>
          <w:ilvl w:val="0"/>
          <w:numId w:val="16"/>
        </w:numP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</w:pPr>
      <w:r w:rsidRPr="00EA33B6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>Females show more consistent physical stats (CV)</w:t>
      </w:r>
    </w:p>
    <w:p w14:paraId="1F13882D" w14:textId="77777777" w:rsidR="00EA33B6" w:rsidRPr="00EA33B6" w:rsidRDefault="00EA33B6" w:rsidP="00EA33B6">
      <w:pP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</w:pPr>
      <w:r w:rsidRPr="00EA33B6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pict w14:anchorId="4CAF47EF">
          <v:rect id="_x0000_i1112" style="width:0;height:1.5pt" o:hralign="center" o:hrstd="t" o:hr="t" fillcolor="#a0a0a0" stroked="f"/>
        </w:pict>
      </w:r>
    </w:p>
    <w:p w14:paraId="4B5BD8B3" w14:textId="77777777" w:rsidR="00EA33B6" w:rsidRPr="00EA33B6" w:rsidRDefault="00EA33B6" w:rsidP="00EA33B6">
      <w:pPr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8"/>
          <w:szCs w:val="28"/>
          <w:lang w:val="en-IN"/>
        </w:rPr>
      </w:pPr>
      <w:r w:rsidRPr="00EA33B6"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8"/>
          <w:szCs w:val="28"/>
          <w:lang w:val="en-IN"/>
        </w:rPr>
        <w:t>10. Conclusion</w:t>
      </w:r>
    </w:p>
    <w:p w14:paraId="1D952744" w14:textId="77777777" w:rsidR="00EA33B6" w:rsidRPr="00EA33B6" w:rsidRDefault="00EA33B6" w:rsidP="00EA33B6">
      <w:pP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</w:pPr>
      <w:r w:rsidRPr="00EA33B6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>Fast-food consumption is tied to emotional and lifestyle factors more than awareness. Statistical tools helped bring out trends and gender-based differences. Health interventions are recommended.</w:t>
      </w:r>
    </w:p>
    <w:p w14:paraId="7E10262E" w14:textId="77777777" w:rsidR="00EA33B6" w:rsidRPr="00EA33B6" w:rsidRDefault="00EA33B6" w:rsidP="00EA33B6">
      <w:pP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</w:pPr>
      <w:r w:rsidRPr="00EA33B6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pict w14:anchorId="7B678C10">
          <v:rect id="_x0000_i1113" style="width:0;height:1.5pt" o:hralign="center" o:hrstd="t" o:hr="t" fillcolor="#a0a0a0" stroked="f"/>
        </w:pict>
      </w:r>
    </w:p>
    <w:p w14:paraId="4C95A1AE" w14:textId="77777777" w:rsidR="00EA33B6" w:rsidRPr="00EA33B6" w:rsidRDefault="00EA33B6" w:rsidP="00EA33B6">
      <w:pPr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8"/>
          <w:szCs w:val="28"/>
          <w:lang w:val="en-IN"/>
        </w:rPr>
      </w:pPr>
      <w:r w:rsidRPr="00EA33B6"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8"/>
          <w:szCs w:val="28"/>
          <w:lang w:val="en-IN"/>
        </w:rPr>
        <w:t>11. Tools Used</w:t>
      </w:r>
    </w:p>
    <w:p w14:paraId="23686A80" w14:textId="77777777" w:rsidR="00EA33B6" w:rsidRPr="00EA33B6" w:rsidRDefault="00EA33B6" w:rsidP="00EA33B6">
      <w:pPr>
        <w:numPr>
          <w:ilvl w:val="0"/>
          <w:numId w:val="17"/>
        </w:numP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</w:pPr>
      <w:r w:rsidRPr="00EA33B6"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4"/>
          <w:szCs w:val="24"/>
          <w:lang w:val="en-IN"/>
        </w:rPr>
        <w:t>Excel:</w:t>
      </w:r>
      <w:r w:rsidRPr="00EA33B6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 xml:space="preserve"> Cleaning and charting</w:t>
      </w:r>
    </w:p>
    <w:p w14:paraId="77CA859E" w14:textId="14408F07" w:rsidR="00EA33B6" w:rsidRPr="00EA33B6" w:rsidRDefault="00EA33B6" w:rsidP="00EA33B6">
      <w:pPr>
        <w:numPr>
          <w:ilvl w:val="0"/>
          <w:numId w:val="17"/>
        </w:numP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</w:pPr>
      <w:r w:rsidRPr="00EA33B6"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4"/>
          <w:szCs w:val="24"/>
          <w:lang w:val="en-IN"/>
        </w:rPr>
        <w:t>R Programming:</w:t>
      </w:r>
      <w:r w:rsidRPr="00EA33B6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 xml:space="preserve"> Calculations (Yule’s Q, CV)</w:t>
      </w:r>
      <w:r w:rsidR="00F55668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 xml:space="preserve"> and visualizations </w:t>
      </w:r>
    </w:p>
    <w:p w14:paraId="2F74E56D" w14:textId="77777777" w:rsidR="00EA33B6" w:rsidRPr="00EA33B6" w:rsidRDefault="00EA33B6" w:rsidP="00EA33B6">
      <w:pPr>
        <w:numPr>
          <w:ilvl w:val="0"/>
          <w:numId w:val="17"/>
        </w:numP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</w:pPr>
      <w:r w:rsidRPr="00EA33B6"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4"/>
          <w:szCs w:val="24"/>
          <w:lang w:val="en-IN"/>
        </w:rPr>
        <w:t>Word:</w:t>
      </w:r>
      <w:r w:rsidRPr="00EA33B6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 xml:space="preserve"> Report preparation</w:t>
      </w:r>
    </w:p>
    <w:p w14:paraId="32925726" w14:textId="77777777" w:rsidR="00EA33B6" w:rsidRPr="00EA33B6" w:rsidRDefault="00EA33B6" w:rsidP="00EA33B6">
      <w:pPr>
        <w:numPr>
          <w:ilvl w:val="0"/>
          <w:numId w:val="17"/>
        </w:numP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</w:pPr>
      <w:r w:rsidRPr="00EA33B6"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4"/>
          <w:szCs w:val="24"/>
          <w:lang w:val="en-IN"/>
        </w:rPr>
        <w:t>PowerPoint:</w:t>
      </w:r>
      <w:r w:rsidRPr="00EA33B6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 xml:space="preserve"> Presentation design</w:t>
      </w:r>
    </w:p>
    <w:p w14:paraId="33260A66" w14:textId="77777777" w:rsidR="00EA33B6" w:rsidRPr="00EA33B6" w:rsidRDefault="00EA33B6" w:rsidP="00EA33B6">
      <w:pP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</w:pPr>
      <w:r w:rsidRPr="00EA33B6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pict w14:anchorId="4E7545C3">
          <v:rect id="_x0000_i1114" style="width:0;height:1.5pt" o:hralign="center" o:hrstd="t" o:hr="t" fillcolor="#a0a0a0" stroked="f"/>
        </w:pict>
      </w:r>
    </w:p>
    <w:p w14:paraId="5569AA5E" w14:textId="77777777" w:rsidR="00EA33B6" w:rsidRPr="00EA33B6" w:rsidRDefault="00EA33B6" w:rsidP="00EA33B6">
      <w:pPr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8"/>
          <w:szCs w:val="28"/>
          <w:lang w:val="en-IN"/>
        </w:rPr>
      </w:pPr>
      <w:r w:rsidRPr="00EA33B6"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8"/>
          <w:szCs w:val="28"/>
          <w:lang w:val="en-IN"/>
        </w:rPr>
        <w:t>12. References</w:t>
      </w:r>
    </w:p>
    <w:p w14:paraId="51B9C4A5" w14:textId="77777777" w:rsidR="00EA33B6" w:rsidRPr="00EA33B6" w:rsidRDefault="00EA33B6" w:rsidP="00EA33B6">
      <w:pPr>
        <w:numPr>
          <w:ilvl w:val="0"/>
          <w:numId w:val="18"/>
        </w:numP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</w:pPr>
      <w:r w:rsidRPr="00EA33B6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>Gupta, S.C., &amp; Kapoor, V.K. (Fundamentals of Applied Statistics)</w:t>
      </w:r>
    </w:p>
    <w:p w14:paraId="5EB9C861" w14:textId="77777777" w:rsidR="00EA33B6" w:rsidRPr="00EA33B6" w:rsidRDefault="00EA33B6" w:rsidP="00EA33B6">
      <w:pPr>
        <w:numPr>
          <w:ilvl w:val="0"/>
          <w:numId w:val="18"/>
        </w:numP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</w:pPr>
      <w:r w:rsidRPr="00EA33B6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>Agarwal, B.L. (Basic Statistics)</w:t>
      </w:r>
    </w:p>
    <w:p w14:paraId="781CE420" w14:textId="77777777" w:rsidR="00EA33B6" w:rsidRPr="00EA33B6" w:rsidRDefault="00EA33B6" w:rsidP="00EA33B6">
      <w:pP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</w:pPr>
      <w:r w:rsidRPr="00EA33B6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pict w14:anchorId="04021EBD">
          <v:rect id="_x0000_i1115" style="width:0;height:1.5pt" o:hralign="center" o:hrstd="t" o:hr="t" fillcolor="#a0a0a0" stroked="f"/>
        </w:pict>
      </w:r>
    </w:p>
    <w:p w14:paraId="32E483D0" w14:textId="7AF7DEFA" w:rsidR="006970DC" w:rsidRPr="00637641" w:rsidRDefault="00EA33B6" w:rsidP="00EA33B6">
      <w:pP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</w:pPr>
      <w:r w:rsidRPr="00EA33B6"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4"/>
          <w:szCs w:val="24"/>
          <w:lang w:val="en-IN"/>
        </w:rPr>
        <w:t>Thank You</w:t>
      </w:r>
      <w:r w:rsidR="00637641"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4"/>
          <w:szCs w:val="24"/>
          <w:lang w:val="en-IN"/>
        </w:rPr>
        <w:t>!</w:t>
      </w:r>
    </w:p>
    <w:sectPr w:rsidR="006970DC" w:rsidRPr="006376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9D25D4"/>
    <w:multiLevelType w:val="multilevel"/>
    <w:tmpl w:val="C5584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ED06D2"/>
    <w:multiLevelType w:val="multilevel"/>
    <w:tmpl w:val="AA5C1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2C2109"/>
    <w:multiLevelType w:val="multilevel"/>
    <w:tmpl w:val="F6DE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A6619"/>
    <w:multiLevelType w:val="multilevel"/>
    <w:tmpl w:val="2578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603E86"/>
    <w:multiLevelType w:val="multilevel"/>
    <w:tmpl w:val="A0C8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7F4F4C"/>
    <w:multiLevelType w:val="multilevel"/>
    <w:tmpl w:val="A5CA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956716"/>
    <w:multiLevelType w:val="multilevel"/>
    <w:tmpl w:val="0596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5A10A6"/>
    <w:multiLevelType w:val="multilevel"/>
    <w:tmpl w:val="C2CCC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E41D80"/>
    <w:multiLevelType w:val="multilevel"/>
    <w:tmpl w:val="BD18B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9229800">
    <w:abstractNumId w:val="8"/>
  </w:num>
  <w:num w:numId="2" w16cid:durableId="1975484262">
    <w:abstractNumId w:val="6"/>
  </w:num>
  <w:num w:numId="3" w16cid:durableId="1119059543">
    <w:abstractNumId w:val="5"/>
  </w:num>
  <w:num w:numId="4" w16cid:durableId="1855263022">
    <w:abstractNumId w:val="4"/>
  </w:num>
  <w:num w:numId="5" w16cid:durableId="547228591">
    <w:abstractNumId w:val="7"/>
  </w:num>
  <w:num w:numId="6" w16cid:durableId="1238783297">
    <w:abstractNumId w:val="3"/>
  </w:num>
  <w:num w:numId="7" w16cid:durableId="534856697">
    <w:abstractNumId w:val="2"/>
  </w:num>
  <w:num w:numId="8" w16cid:durableId="1464884914">
    <w:abstractNumId w:val="1"/>
  </w:num>
  <w:num w:numId="9" w16cid:durableId="1272473410">
    <w:abstractNumId w:val="0"/>
  </w:num>
  <w:num w:numId="10" w16cid:durableId="1621523326">
    <w:abstractNumId w:val="12"/>
  </w:num>
  <w:num w:numId="11" w16cid:durableId="1817604401">
    <w:abstractNumId w:val="13"/>
  </w:num>
  <w:num w:numId="12" w16cid:durableId="1022047261">
    <w:abstractNumId w:val="11"/>
  </w:num>
  <w:num w:numId="13" w16cid:durableId="1617833052">
    <w:abstractNumId w:val="16"/>
  </w:num>
  <w:num w:numId="14" w16cid:durableId="1539397267">
    <w:abstractNumId w:val="14"/>
  </w:num>
  <w:num w:numId="15" w16cid:durableId="653486353">
    <w:abstractNumId w:val="9"/>
  </w:num>
  <w:num w:numId="16" w16cid:durableId="12610076">
    <w:abstractNumId w:val="15"/>
  </w:num>
  <w:num w:numId="17" w16cid:durableId="738207495">
    <w:abstractNumId w:val="10"/>
  </w:num>
  <w:num w:numId="18" w16cid:durableId="13788971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37641"/>
    <w:rsid w:val="006970DC"/>
    <w:rsid w:val="007C3480"/>
    <w:rsid w:val="009550E8"/>
    <w:rsid w:val="00AA1D8D"/>
    <w:rsid w:val="00B053C8"/>
    <w:rsid w:val="00B47730"/>
    <w:rsid w:val="00CB0664"/>
    <w:rsid w:val="00EA33B6"/>
    <w:rsid w:val="00F5566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2095DA"/>
  <w14:defaultImageDpi w14:val="300"/>
  <w15:docId w15:val="{54E4C323-15D6-42E6-B931-311143511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Sonu Tavare</cp:lastModifiedBy>
  <cp:revision>2</cp:revision>
  <dcterms:created xsi:type="dcterms:W3CDTF">2025-07-26T06:11:00Z</dcterms:created>
  <dcterms:modified xsi:type="dcterms:W3CDTF">2025-07-26T06:11:00Z</dcterms:modified>
  <cp:category/>
</cp:coreProperties>
</file>